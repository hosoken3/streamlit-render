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技術ニーズ マッチング レポート（テンプレ）</w:t>
      </w:r>
    </w:p>
    <w:p>
      <w:r>
        <w:t>ここに選択行の要約やアイデアを差し込みます。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